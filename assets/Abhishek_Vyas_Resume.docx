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Abhishek Vyas</w:t>
      </w:r>
    </w:p>
    <w:p>
      <w:r>
        <w:t>Chhoti Mayapuri, Aman Nagar, Ujjain</w:t>
      </w:r>
    </w:p>
    <w:p>
      <w:r>
        <w:t>📞 9111042605 | 📧 abhiv8111@gmail.com</w:t>
      </w:r>
    </w:p>
    <w:p>
      <w:r>
        <w:t xml:space="preserve">🌐 Portfolio: </w:t>
      </w:r>
      <w:r>
        <w:t>https://vyasthecoder.github.io/myPortfolio/</w:t>
      </w:r>
      <w:hyperlink r:id="rId9">
        <w:r>
          <w:rPr>
            <w:rStyle w:val="Hyperlink"/>
          </w:rPr>
          <w:t>https://vyasthecoder.github.io/myPortfolio/</w:t>
        </w:r>
      </w:hyperlink>
    </w:p>
    <w:p>
      <w:pPr>
        <w:pStyle w:val="Heading1"/>
      </w:pPr>
      <w:r>
        <w:t>Career Objective</w:t>
      </w:r>
    </w:p>
    <w:p>
      <w:r>
        <w:t>To obtain an entry-level Front-End Developer position where I can utilize my skills in HTML, CSS, Tailwind CSS, JavaScript, and React.js to build responsive and user-friendly web applications.</w:t>
      </w:r>
    </w:p>
    <w:p>
      <w:pPr>
        <w:pStyle w:val="Heading1"/>
      </w:pPr>
      <w:r>
        <w:t>Education</w:t>
      </w:r>
    </w:p>
    <w:p>
      <w:r>
        <w:t>Bachelor of Commerce (B.Com)</w:t>
        <w:br/>
        <w:t>Vikram University, Ujjain — Completed in 2024</w:t>
      </w:r>
    </w:p>
    <w:p>
      <w:pPr>
        <w:pStyle w:val="Heading1"/>
      </w:pPr>
      <w:r>
        <w:t>Technical Skills</w:t>
      </w:r>
    </w:p>
    <w:p>
      <w:r>
        <w:t>• HTML, CSS, Tailwind CSS</w:t>
        <w:br/>
        <w:t>• JavaScript (Basic)</w:t>
        <w:br/>
        <w:t>• React.js (Components, Props, State, useEffect)</w:t>
        <w:br/>
        <w:t>• Git &amp; GitHub</w:t>
      </w:r>
    </w:p>
    <w:p>
      <w:pPr>
        <w:pStyle w:val="Heading1"/>
      </w:pPr>
      <w:r>
        <w:t>Projects</w:t>
      </w:r>
    </w:p>
    <w:p>
      <w:r>
        <w:t xml:space="preserve">🔁 Memory Flip Game – </w:t>
      </w:r>
      <w:r>
        <w:t>https://vyasthecoder.github.io/Memory-Flip-Game/</w:t>
      </w:r>
      <w:hyperlink r:id="rId10">
        <w:r>
          <w:rPr>
            <w:rStyle w:val="Hyperlink"/>
          </w:rPr>
          <w:t>https://vyasthecoder.github.io/Memory-Flip-Game/</w:t>
        </w:r>
      </w:hyperlink>
    </w:p>
    <w:p>
      <w:r>
        <w:t xml:space="preserve">    A card-matching memory game built with JavaScript and GSAP.</w:t>
      </w:r>
    </w:p>
    <w:p>
      <w:r>
        <w:t xml:space="preserve">🌍 World Clock – </w:t>
      </w:r>
      <w:r>
        <w:t>https://vyasthecoder.github.io/worldClock/</w:t>
      </w:r>
      <w:hyperlink r:id="rId11">
        <w:r>
          <w:rPr>
            <w:rStyle w:val="Hyperlink"/>
          </w:rPr>
          <w:t>https://vyasthecoder.github.io/worldClock/</w:t>
        </w:r>
      </w:hyperlink>
    </w:p>
    <w:p>
      <w:r>
        <w:t xml:space="preserve">    Displays real-time clocks for multiple countries using JavaScript.</w:t>
      </w:r>
    </w:p>
    <w:p>
      <w:r>
        <w:t xml:space="preserve">⌨️ Typing Test App – </w:t>
      </w:r>
      <w:r>
        <w:t>https://vyasthecoder.github.io/typingTest/</w:t>
      </w:r>
      <w:hyperlink r:id="rId12">
        <w:r>
          <w:rPr>
            <w:rStyle w:val="Hyperlink"/>
          </w:rPr>
          <w:t>https://vyasthecoder.github.io/typingTest/</w:t>
        </w:r>
      </w:hyperlink>
    </w:p>
    <w:p>
      <w:r>
        <w:t xml:space="preserve">    A typing speed test that calculates WPM and accuracy.</w:t>
      </w:r>
    </w:p>
    <w:p>
      <w:r>
        <w:t xml:space="preserve">📅 Habit Tracker App – </w:t>
      </w:r>
      <w:r>
        <w:t>https://vyasthecoder.github.io/Habit-Tracker/</w:t>
      </w:r>
      <w:hyperlink r:id="rId13">
        <w:r>
          <w:rPr>
            <w:rStyle w:val="Hyperlink"/>
          </w:rPr>
          <w:t>https://vyasthecoder.github.io/Habit-Tracker/</w:t>
        </w:r>
      </w:hyperlink>
    </w:p>
    <w:p>
      <w:r>
        <w:t xml:space="preserve">    Helps users build and track daily habits with a clean UI.</w:t>
      </w:r>
    </w:p>
    <w:p>
      <w:pPr>
        <w:pStyle w:val="Heading1"/>
      </w:pPr>
      <w:r>
        <w:t>Languages</w:t>
      </w:r>
    </w:p>
    <w:p>
      <w:r>
        <w:t>• Hindi</w:t>
        <w:br/>
        <w:t>• English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vyasthecoder.github.io/myPortfolio/" TargetMode="External"/><Relationship Id="rId10" Type="http://schemas.openxmlformats.org/officeDocument/2006/relationships/hyperlink" Target="https://vyasthecoder.github.io/Memory-Flip-Game/" TargetMode="External"/><Relationship Id="rId11" Type="http://schemas.openxmlformats.org/officeDocument/2006/relationships/hyperlink" Target="https://vyasthecoder.github.io/worldClock/" TargetMode="External"/><Relationship Id="rId12" Type="http://schemas.openxmlformats.org/officeDocument/2006/relationships/hyperlink" Target="https://vyasthecoder.github.io/typingTest/" TargetMode="External"/><Relationship Id="rId13" Type="http://schemas.openxmlformats.org/officeDocument/2006/relationships/hyperlink" Target="https://vyasthecoder.github.io/Habit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